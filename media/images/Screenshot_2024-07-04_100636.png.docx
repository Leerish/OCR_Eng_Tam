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Hindu</w:t>
      </w:r>
    </w:p>
    <w:p>
      <w:r>
        <w:t>Edition: 2</w:t>
        <w:br/>
        <w:t>Date: July 06, 2024</w:t>
      </w:r>
    </w:p>
    <w:p>
      <w:r>
        <w:drawing>
          <wp:inline xmlns:a="http://schemas.openxmlformats.org/drawingml/2006/main" xmlns:pic="http://schemas.openxmlformats.org/drawingml/2006/picture">
            <wp:extent cx="2743200" cy="12689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-07-04_10063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68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Translated Text:</w:t>
      </w:r>
    </w:p>
    <w:p>
      <w:r>
        <w:t>5… Rana 08 55 09 5௭…: 45 11 40 12 35 b …… 14 00 14 55 15 5௭ 16 45 17:4௭ 18:35</w:t>
        <w:br/>
        <w:t>௩15௦…</w:t>
        <w:br/>
        <w:t>Pa</w:t>
        <w:br/>
        <w:t>Mana</w:t>
        <w:br/>
        <w:t>ா</w:t>
        <w:br/>
        <w:t>Yo</w:t>
        <w:br/>
        <w:t xml:space="preserve">N. </w:t>
        <w:br/>
        <w:t>…</w:t>
        <w:br/>
        <w:t>5… gesture?)…}……!1112 58 58! Ya!… 221!… Come on!Ink 222</w:t>
        <w:br/>
        <w:t>Um !.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